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B12D9" w14:textId="6B7C037F" w:rsidR="00C45264" w:rsidRPr="00BE0524" w:rsidRDefault="00BE0524" w:rsidP="00BE0524">
      <w:pPr>
        <w:pStyle w:val="Title"/>
        <w:jc w:val="center"/>
        <w:rPr>
          <w:rFonts w:asciiTheme="minorHAnsi" w:hAnsiTheme="minorHAnsi" w:cstheme="majorHAnsi"/>
          <w:b/>
          <w:bCs/>
          <w:color w:val="auto"/>
          <w:sz w:val="32"/>
          <w:szCs w:val="32"/>
        </w:rPr>
      </w:pPr>
      <w:proofErr w:type="gramStart"/>
      <w:r w:rsidRPr="00BE0524">
        <w:rPr>
          <w:rFonts w:asciiTheme="minorHAnsi" w:hAnsiTheme="minorHAnsi" w:cstheme="majorHAnsi"/>
          <w:b/>
          <w:bCs/>
          <w:color w:val="auto"/>
          <w:sz w:val="32"/>
          <w:szCs w:val="32"/>
        </w:rPr>
        <w:t>Exercise :</w:t>
      </w:r>
      <w:proofErr w:type="gramEnd"/>
      <w:r w:rsidRPr="00BE0524">
        <w:rPr>
          <w:rFonts w:asciiTheme="minorHAnsi" w:hAnsiTheme="minorHAnsi" w:cstheme="majorHAnsi"/>
          <w:b/>
          <w:bCs/>
          <w:color w:val="auto"/>
          <w:sz w:val="32"/>
          <w:szCs w:val="32"/>
        </w:rPr>
        <w:t xml:space="preserve"> </w:t>
      </w:r>
      <w:r w:rsidR="00000000" w:rsidRPr="00BE0524">
        <w:rPr>
          <w:rFonts w:asciiTheme="minorHAnsi" w:hAnsiTheme="minorHAnsi" w:cstheme="majorHAnsi"/>
          <w:b/>
          <w:bCs/>
          <w:color w:val="auto"/>
          <w:sz w:val="32"/>
          <w:szCs w:val="32"/>
        </w:rPr>
        <w:t>Difference between JPA, Hibernate, and Spring Data JPA</w:t>
      </w:r>
    </w:p>
    <w:p w14:paraId="5AEEF974" w14:textId="77777777" w:rsidR="00C45264" w:rsidRPr="00BE0524" w:rsidRDefault="00000000">
      <w:pPr>
        <w:pStyle w:val="Heading1"/>
        <w:rPr>
          <w:rFonts w:cstheme="majorHAnsi"/>
          <w:color w:val="auto"/>
          <w:sz w:val="24"/>
          <w:szCs w:val="24"/>
        </w:rPr>
      </w:pPr>
      <w:r w:rsidRPr="00BE0524">
        <w:rPr>
          <w:rFonts w:cstheme="majorHAnsi"/>
          <w:color w:val="auto"/>
          <w:sz w:val="24"/>
          <w:szCs w:val="24"/>
        </w:rPr>
        <w:t>1. Java Persistence API (JPA)</w:t>
      </w:r>
    </w:p>
    <w:p w14:paraId="0F20DF6F" w14:textId="476E54AF" w:rsidR="00C45264" w:rsidRPr="00BE0524" w:rsidRDefault="00000000" w:rsidP="00BE052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E0524">
        <w:rPr>
          <w:rFonts w:asciiTheme="majorHAnsi" w:hAnsiTheme="majorHAnsi" w:cstheme="majorHAnsi"/>
          <w:sz w:val="24"/>
          <w:szCs w:val="24"/>
        </w:rPr>
        <w:t>- JPA stands for Java Persistence API, and it is a specification (JSR 338) that defines a standard for object-relational mapping (ORM) in Java.</w:t>
      </w:r>
      <w:r w:rsidRPr="00BE0524">
        <w:rPr>
          <w:rFonts w:asciiTheme="majorHAnsi" w:hAnsiTheme="majorHAnsi" w:cstheme="majorHAnsi"/>
          <w:sz w:val="24"/>
          <w:szCs w:val="24"/>
        </w:rPr>
        <w:br/>
        <w:t>- It provides a set of rules and interfaces for persisting Java objects to relational databases.</w:t>
      </w:r>
      <w:r w:rsidRPr="00BE0524">
        <w:rPr>
          <w:rFonts w:asciiTheme="majorHAnsi" w:hAnsiTheme="majorHAnsi" w:cstheme="majorHAnsi"/>
          <w:sz w:val="24"/>
          <w:szCs w:val="24"/>
        </w:rPr>
        <w:br/>
        <w:t>- JPA does not provide any implementation; it is simply a contract. To make it work, you need an implementation like Hibernate, EclipseLink, or OpenJPA.</w:t>
      </w:r>
      <w:r w:rsidRPr="00BE0524">
        <w:rPr>
          <w:rFonts w:asciiTheme="majorHAnsi" w:hAnsiTheme="majorHAnsi" w:cstheme="majorHAnsi"/>
          <w:sz w:val="24"/>
          <w:szCs w:val="24"/>
        </w:rPr>
        <w:br/>
        <w:t>- JPA uses JPQL (Java Persistence Query Language) for database operations.</w:t>
      </w:r>
      <w:r w:rsidRPr="00BE0524">
        <w:rPr>
          <w:rFonts w:asciiTheme="majorHAnsi" w:hAnsiTheme="majorHAnsi" w:cstheme="majorHAnsi"/>
          <w:sz w:val="24"/>
          <w:szCs w:val="24"/>
        </w:rPr>
        <w:br/>
      </w:r>
      <w:r w:rsidRPr="00BE0524">
        <w:rPr>
          <w:rFonts w:asciiTheme="majorHAnsi" w:hAnsiTheme="majorHAnsi" w:cstheme="majorHAnsi"/>
          <w:sz w:val="24"/>
          <w:szCs w:val="24"/>
        </w:rPr>
        <w:br/>
      </w:r>
      <w:r w:rsidRPr="00BE0524">
        <w:rPr>
          <w:rFonts w:asciiTheme="majorHAnsi" w:hAnsiTheme="majorHAnsi" w:cstheme="majorHAnsi"/>
          <w:b/>
          <w:bCs/>
          <w:sz w:val="24"/>
          <w:szCs w:val="24"/>
        </w:rPr>
        <w:t>2. Hibernate</w:t>
      </w:r>
    </w:p>
    <w:p w14:paraId="7B285460" w14:textId="77777777" w:rsidR="00C45264" w:rsidRPr="00BE0524" w:rsidRDefault="00000000">
      <w:pPr>
        <w:rPr>
          <w:rFonts w:asciiTheme="majorHAnsi" w:hAnsiTheme="majorHAnsi" w:cstheme="majorHAnsi"/>
          <w:sz w:val="24"/>
          <w:szCs w:val="24"/>
        </w:rPr>
      </w:pPr>
      <w:r w:rsidRPr="00BE0524">
        <w:rPr>
          <w:rFonts w:asciiTheme="majorHAnsi" w:hAnsiTheme="majorHAnsi" w:cstheme="majorHAnsi"/>
          <w:sz w:val="24"/>
          <w:szCs w:val="24"/>
        </w:rPr>
        <w:t>- Hibernate is a framework and a JPA implementation. It is the most widely used ORM tool in the Java ecosystem.</w:t>
      </w:r>
      <w:r w:rsidRPr="00BE0524">
        <w:rPr>
          <w:rFonts w:asciiTheme="majorHAnsi" w:hAnsiTheme="majorHAnsi" w:cstheme="majorHAnsi"/>
          <w:sz w:val="24"/>
          <w:szCs w:val="24"/>
        </w:rPr>
        <w:br/>
        <w:t>- It implements the JPA specification and also offers additional features like caching, batch processing, and native HQL (Hibernate Query Language).</w:t>
      </w:r>
      <w:r w:rsidRPr="00BE0524">
        <w:rPr>
          <w:rFonts w:asciiTheme="majorHAnsi" w:hAnsiTheme="majorHAnsi" w:cstheme="majorHAnsi"/>
          <w:sz w:val="24"/>
          <w:szCs w:val="24"/>
        </w:rPr>
        <w:br/>
        <w:t>- Hibernate existed before JPA and can be used with or without JPA.</w:t>
      </w:r>
      <w:r w:rsidRPr="00BE0524">
        <w:rPr>
          <w:rFonts w:asciiTheme="majorHAnsi" w:hAnsiTheme="majorHAnsi" w:cstheme="majorHAnsi"/>
          <w:sz w:val="24"/>
          <w:szCs w:val="24"/>
        </w:rPr>
        <w:br/>
        <w:t>- Hibernate helps map Java classes to database tables and provides APIs to persist, retrieve, and manage data.</w:t>
      </w:r>
    </w:p>
    <w:p w14:paraId="5539E9C6" w14:textId="77777777" w:rsidR="00C45264" w:rsidRPr="00BE0524" w:rsidRDefault="00000000">
      <w:pPr>
        <w:pStyle w:val="Heading1"/>
        <w:rPr>
          <w:rFonts w:cstheme="majorHAnsi"/>
          <w:color w:val="auto"/>
          <w:sz w:val="24"/>
          <w:szCs w:val="24"/>
        </w:rPr>
      </w:pPr>
      <w:r w:rsidRPr="00BE0524">
        <w:rPr>
          <w:rFonts w:cstheme="majorHAnsi"/>
          <w:color w:val="auto"/>
          <w:sz w:val="24"/>
          <w:szCs w:val="24"/>
        </w:rPr>
        <w:t>3. Spring Data JPA</w:t>
      </w:r>
    </w:p>
    <w:p w14:paraId="29CA375C" w14:textId="77777777" w:rsidR="00C45264" w:rsidRDefault="00000000">
      <w:pPr>
        <w:rPr>
          <w:rFonts w:asciiTheme="majorHAnsi" w:hAnsiTheme="majorHAnsi" w:cstheme="majorHAnsi"/>
          <w:sz w:val="24"/>
          <w:szCs w:val="24"/>
        </w:rPr>
      </w:pPr>
      <w:r w:rsidRPr="00BE0524">
        <w:rPr>
          <w:rFonts w:asciiTheme="majorHAnsi" w:hAnsiTheme="majorHAnsi" w:cstheme="majorHAnsi"/>
          <w:sz w:val="24"/>
          <w:szCs w:val="24"/>
        </w:rPr>
        <w:t>- Spring Data JPA is a part of the Spring Framework that builds on top of JPA (usually with Hibernate underneath).</w:t>
      </w:r>
      <w:r w:rsidRPr="00BE0524">
        <w:rPr>
          <w:rFonts w:asciiTheme="majorHAnsi" w:hAnsiTheme="majorHAnsi" w:cstheme="majorHAnsi"/>
          <w:sz w:val="24"/>
          <w:szCs w:val="24"/>
        </w:rPr>
        <w:br/>
        <w:t>- It offers a higher level of abstraction to reduce boilerplate code when interacting with databases.</w:t>
      </w:r>
      <w:r w:rsidRPr="00BE0524">
        <w:rPr>
          <w:rFonts w:asciiTheme="majorHAnsi" w:hAnsiTheme="majorHAnsi" w:cstheme="majorHAnsi"/>
          <w:sz w:val="24"/>
          <w:szCs w:val="24"/>
        </w:rPr>
        <w:br/>
        <w:t>- With Spring Data JPA, you don’t need to write standard queries or DAO classes. Basic CRUD operations are generated automatically through method naming conventions.</w:t>
      </w:r>
      <w:r w:rsidRPr="00BE0524">
        <w:rPr>
          <w:rFonts w:asciiTheme="majorHAnsi" w:hAnsiTheme="majorHAnsi" w:cstheme="majorHAnsi"/>
          <w:sz w:val="24"/>
          <w:szCs w:val="24"/>
        </w:rPr>
        <w:br/>
        <w:t>- It integrates seamlessly with Spring Boot, Spring Transactions, and other Spring modules.</w:t>
      </w:r>
    </w:p>
    <w:p w14:paraId="42DF6CC3" w14:textId="77777777" w:rsidR="00BE0524" w:rsidRDefault="00BE0524">
      <w:pPr>
        <w:rPr>
          <w:rFonts w:asciiTheme="majorHAnsi" w:hAnsiTheme="majorHAnsi" w:cstheme="majorHAnsi"/>
          <w:sz w:val="24"/>
          <w:szCs w:val="24"/>
        </w:rPr>
      </w:pPr>
    </w:p>
    <w:p w14:paraId="40461AC1" w14:textId="77777777" w:rsidR="00BE0524" w:rsidRDefault="00BE0524">
      <w:pPr>
        <w:rPr>
          <w:rFonts w:asciiTheme="majorHAnsi" w:hAnsiTheme="majorHAnsi" w:cstheme="majorHAnsi"/>
          <w:sz w:val="24"/>
          <w:szCs w:val="24"/>
        </w:rPr>
      </w:pPr>
    </w:p>
    <w:p w14:paraId="4A290533" w14:textId="77777777" w:rsidR="00BE0524" w:rsidRPr="00BE0524" w:rsidRDefault="00BE052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E0524" w:rsidRPr="00BE0524" w14:paraId="60E71E71" w14:textId="77777777">
        <w:tc>
          <w:tcPr>
            <w:tcW w:w="8856" w:type="dxa"/>
          </w:tcPr>
          <w:p w14:paraId="51B9D32C" w14:textId="77777777" w:rsidR="00BE0524" w:rsidRPr="00BE0524" w:rsidRDefault="00BE0524" w:rsidP="00551FA2">
            <w:pPr>
              <w:pStyle w:val="Heading1"/>
              <w:rPr>
                <w:rFonts w:cstheme="majorHAnsi"/>
                <w:color w:val="auto"/>
                <w:sz w:val="24"/>
                <w:szCs w:val="24"/>
              </w:rPr>
            </w:pPr>
            <w:r w:rsidRPr="00BE0524">
              <w:rPr>
                <w:rFonts w:cstheme="majorHAnsi"/>
                <w:color w:val="auto"/>
                <w:sz w:val="24"/>
                <w:szCs w:val="24"/>
              </w:rPr>
              <w:lastRenderedPageBreak/>
              <w:t>Key Differences</w:t>
            </w:r>
          </w:p>
        </w:tc>
      </w:tr>
      <w:tr w:rsidR="00BE0524" w14:paraId="60F80731" w14:textId="77777777">
        <w:tc>
          <w:tcPr>
            <w:tcW w:w="8856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2160"/>
              <w:gridCol w:w="2160"/>
              <w:gridCol w:w="2160"/>
            </w:tblGrid>
            <w:tr w:rsidR="00BE0524" w:rsidRPr="00BE0524" w14:paraId="71EB5E32" w14:textId="77777777" w:rsidTr="00551FA2">
              <w:tc>
                <w:tcPr>
                  <w:tcW w:w="2160" w:type="dxa"/>
                </w:tcPr>
                <w:p w14:paraId="1D87BEA1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Feature</w:t>
                  </w:r>
                </w:p>
              </w:tc>
              <w:tc>
                <w:tcPr>
                  <w:tcW w:w="2160" w:type="dxa"/>
                </w:tcPr>
                <w:p w14:paraId="7BA8D757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JPA</w:t>
                  </w:r>
                </w:p>
              </w:tc>
              <w:tc>
                <w:tcPr>
                  <w:tcW w:w="2160" w:type="dxa"/>
                </w:tcPr>
                <w:p w14:paraId="175A0EEE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Hibernate</w:t>
                  </w:r>
                </w:p>
              </w:tc>
              <w:tc>
                <w:tcPr>
                  <w:tcW w:w="2160" w:type="dxa"/>
                </w:tcPr>
                <w:p w14:paraId="74FB90B5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Spring Data JPA</w:t>
                  </w:r>
                </w:p>
              </w:tc>
            </w:tr>
            <w:tr w:rsidR="00BE0524" w:rsidRPr="00BE0524" w14:paraId="0038FED5" w14:textId="77777777" w:rsidTr="00551FA2">
              <w:tc>
                <w:tcPr>
                  <w:tcW w:w="2160" w:type="dxa"/>
                </w:tcPr>
                <w:p w14:paraId="6D899A79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2160" w:type="dxa"/>
                </w:tcPr>
                <w:p w14:paraId="52F80CF7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Specification</w:t>
                  </w:r>
                </w:p>
              </w:tc>
              <w:tc>
                <w:tcPr>
                  <w:tcW w:w="2160" w:type="dxa"/>
                </w:tcPr>
                <w:p w14:paraId="1116470F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ORM Framework</w:t>
                  </w:r>
                </w:p>
              </w:tc>
              <w:tc>
                <w:tcPr>
                  <w:tcW w:w="2160" w:type="dxa"/>
                </w:tcPr>
                <w:p w14:paraId="1EB0D06F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Abstraction Layer over JPA and Hibernate</w:t>
                  </w:r>
                </w:p>
              </w:tc>
            </w:tr>
            <w:tr w:rsidR="00BE0524" w:rsidRPr="00BE0524" w14:paraId="435BF58C" w14:textId="77777777" w:rsidTr="00551FA2">
              <w:tc>
                <w:tcPr>
                  <w:tcW w:w="2160" w:type="dxa"/>
                </w:tcPr>
                <w:p w14:paraId="2594CFF4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Provides Implementation</w:t>
                  </w:r>
                </w:p>
              </w:tc>
              <w:tc>
                <w:tcPr>
                  <w:tcW w:w="2160" w:type="dxa"/>
                </w:tcPr>
                <w:p w14:paraId="58FA7B50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="Segoe UI Emoji" w:hAnsi="Segoe UI Emoji" w:cs="Segoe UI Emoji"/>
                      <w:sz w:val="24"/>
                      <w:szCs w:val="24"/>
                    </w:rPr>
                    <w:t>❌</w:t>
                  </w: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No</w:t>
                  </w:r>
                </w:p>
              </w:tc>
              <w:tc>
                <w:tcPr>
                  <w:tcW w:w="2160" w:type="dxa"/>
                </w:tcPr>
                <w:p w14:paraId="1C5992B7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="Segoe UI Emoji" w:hAnsi="Segoe UI Emoji" w:cs="Segoe UI Emoji"/>
                      <w:sz w:val="24"/>
                      <w:szCs w:val="24"/>
                    </w:rPr>
                    <w:t>✅</w:t>
                  </w: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Yes</w:t>
                  </w:r>
                </w:p>
              </w:tc>
              <w:tc>
                <w:tcPr>
                  <w:tcW w:w="2160" w:type="dxa"/>
                </w:tcPr>
                <w:p w14:paraId="335E4A7A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="Segoe UI Emoji" w:hAnsi="Segoe UI Emoji" w:cs="Segoe UI Emoji"/>
                      <w:sz w:val="24"/>
                      <w:szCs w:val="24"/>
                    </w:rPr>
                    <w:t>❌</w:t>
                  </w: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No (uses JPA implementation underneath)</w:t>
                  </w:r>
                </w:p>
              </w:tc>
            </w:tr>
            <w:tr w:rsidR="00BE0524" w:rsidRPr="00BE0524" w14:paraId="6392F434" w14:textId="77777777" w:rsidTr="00551FA2">
              <w:tc>
                <w:tcPr>
                  <w:tcW w:w="2160" w:type="dxa"/>
                </w:tcPr>
                <w:p w14:paraId="39E7E3C9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Requires Boilerplate Code</w:t>
                  </w:r>
                </w:p>
              </w:tc>
              <w:tc>
                <w:tcPr>
                  <w:tcW w:w="2160" w:type="dxa"/>
                </w:tcPr>
                <w:p w14:paraId="101A6D64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Moderate</w:t>
                  </w:r>
                </w:p>
              </w:tc>
              <w:tc>
                <w:tcPr>
                  <w:tcW w:w="2160" w:type="dxa"/>
                </w:tcPr>
                <w:p w14:paraId="60E340DC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Moderate</w:t>
                  </w:r>
                </w:p>
              </w:tc>
              <w:tc>
                <w:tcPr>
                  <w:tcW w:w="2160" w:type="dxa"/>
                </w:tcPr>
                <w:p w14:paraId="093C2638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Minimal (CRUD methods auto-generated)</w:t>
                  </w:r>
                </w:p>
              </w:tc>
            </w:tr>
            <w:tr w:rsidR="00BE0524" w:rsidRPr="00BE0524" w14:paraId="408F1E75" w14:textId="77777777" w:rsidTr="00551FA2">
              <w:tc>
                <w:tcPr>
                  <w:tcW w:w="2160" w:type="dxa"/>
                </w:tcPr>
                <w:p w14:paraId="17AF6222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Can Work Independently</w:t>
                  </w:r>
                </w:p>
              </w:tc>
              <w:tc>
                <w:tcPr>
                  <w:tcW w:w="2160" w:type="dxa"/>
                </w:tcPr>
                <w:p w14:paraId="3E5473C4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="Segoe UI Emoji" w:hAnsi="Segoe UI Emoji" w:cs="Segoe UI Emoji"/>
                      <w:sz w:val="24"/>
                      <w:szCs w:val="24"/>
                    </w:rPr>
                    <w:t>❌</w:t>
                  </w: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No (Needs implementation)</w:t>
                  </w:r>
                </w:p>
              </w:tc>
              <w:tc>
                <w:tcPr>
                  <w:tcW w:w="2160" w:type="dxa"/>
                </w:tcPr>
                <w:p w14:paraId="48E9EFA2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="Segoe UI Emoji" w:hAnsi="Segoe UI Emoji" w:cs="Segoe UI Emoji"/>
                      <w:sz w:val="24"/>
                      <w:szCs w:val="24"/>
                    </w:rPr>
                    <w:t>✅</w:t>
                  </w: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Yes (Native API or with JPA)</w:t>
                  </w:r>
                </w:p>
              </w:tc>
              <w:tc>
                <w:tcPr>
                  <w:tcW w:w="2160" w:type="dxa"/>
                </w:tcPr>
                <w:p w14:paraId="519AF3FD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="Segoe UI Emoji" w:hAnsi="Segoe UI Emoji" w:cs="Segoe UI Emoji"/>
                      <w:sz w:val="24"/>
                      <w:szCs w:val="24"/>
                    </w:rPr>
                    <w:t>❌</w:t>
                  </w: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No (Needs JPA provider like Hibernate)</w:t>
                  </w:r>
                </w:p>
              </w:tc>
            </w:tr>
            <w:tr w:rsidR="00BE0524" w:rsidRPr="00BE0524" w14:paraId="1D3CA527" w14:textId="77777777" w:rsidTr="00551FA2">
              <w:tc>
                <w:tcPr>
                  <w:tcW w:w="2160" w:type="dxa"/>
                </w:tcPr>
                <w:p w14:paraId="4D903769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Integrated with Spring</w:t>
                  </w:r>
                </w:p>
              </w:tc>
              <w:tc>
                <w:tcPr>
                  <w:tcW w:w="2160" w:type="dxa"/>
                </w:tcPr>
                <w:p w14:paraId="30AA86DF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="Segoe UI Emoji" w:hAnsi="Segoe UI Emoji" w:cs="Segoe UI Emoji"/>
                      <w:sz w:val="24"/>
                      <w:szCs w:val="24"/>
                    </w:rPr>
                    <w:t>❌</w:t>
                  </w: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No</w:t>
                  </w:r>
                </w:p>
              </w:tc>
              <w:tc>
                <w:tcPr>
                  <w:tcW w:w="2160" w:type="dxa"/>
                </w:tcPr>
                <w:p w14:paraId="1904D6AE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="Segoe UI Emoji" w:hAnsi="Segoe UI Emoji" w:cs="Segoe UI Emoji"/>
                      <w:sz w:val="24"/>
                      <w:szCs w:val="24"/>
                    </w:rPr>
                    <w:t>❌</w:t>
                  </w: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No</w:t>
                  </w:r>
                </w:p>
              </w:tc>
              <w:tc>
                <w:tcPr>
                  <w:tcW w:w="2160" w:type="dxa"/>
                </w:tcPr>
                <w:p w14:paraId="69AC977E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="Segoe UI Emoji" w:hAnsi="Segoe UI Emoji" w:cs="Segoe UI Emoji"/>
                      <w:sz w:val="24"/>
                      <w:szCs w:val="24"/>
                    </w:rPr>
                    <w:t>✅</w:t>
                  </w: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Yes</w:t>
                  </w:r>
                </w:p>
              </w:tc>
            </w:tr>
            <w:tr w:rsidR="00BE0524" w:rsidRPr="00BE0524" w14:paraId="06436435" w14:textId="77777777" w:rsidTr="00551FA2">
              <w:tc>
                <w:tcPr>
                  <w:tcW w:w="2160" w:type="dxa"/>
                </w:tcPr>
                <w:p w14:paraId="3A987D9E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Query Language</w:t>
                  </w:r>
                </w:p>
              </w:tc>
              <w:tc>
                <w:tcPr>
                  <w:tcW w:w="2160" w:type="dxa"/>
                </w:tcPr>
                <w:p w14:paraId="0717F5F0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JPQL</w:t>
                  </w:r>
                </w:p>
              </w:tc>
              <w:tc>
                <w:tcPr>
                  <w:tcW w:w="2160" w:type="dxa"/>
                </w:tcPr>
                <w:p w14:paraId="3D429C01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HQL (Hibernate’s extension of JPQL)</w:t>
                  </w:r>
                </w:p>
              </w:tc>
              <w:tc>
                <w:tcPr>
                  <w:tcW w:w="2160" w:type="dxa"/>
                </w:tcPr>
                <w:p w14:paraId="3F67A576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Derived Queries, JPQL, Native SQL</w:t>
                  </w:r>
                </w:p>
              </w:tc>
            </w:tr>
            <w:tr w:rsidR="00BE0524" w:rsidRPr="00BE0524" w14:paraId="3A958B6C" w14:textId="77777777" w:rsidTr="00551FA2">
              <w:tc>
                <w:tcPr>
                  <w:tcW w:w="2160" w:type="dxa"/>
                </w:tcPr>
                <w:p w14:paraId="6267EB8A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Learning Curve</w:t>
                  </w:r>
                </w:p>
              </w:tc>
              <w:tc>
                <w:tcPr>
                  <w:tcW w:w="2160" w:type="dxa"/>
                </w:tcPr>
                <w:p w14:paraId="47C4065E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Moderate</w:t>
                  </w:r>
                </w:p>
              </w:tc>
              <w:tc>
                <w:tcPr>
                  <w:tcW w:w="2160" w:type="dxa"/>
                </w:tcPr>
                <w:p w14:paraId="463519F1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Moderate</w:t>
                  </w:r>
                </w:p>
              </w:tc>
              <w:tc>
                <w:tcPr>
                  <w:tcW w:w="2160" w:type="dxa"/>
                </w:tcPr>
                <w:p w14:paraId="7E310B90" w14:textId="77777777" w:rsidR="00BE0524" w:rsidRPr="00BE0524" w:rsidRDefault="00BE0524" w:rsidP="00551FA2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BE0524">
                    <w:rPr>
                      <w:rFonts w:asciiTheme="majorHAnsi" w:hAnsiTheme="majorHAnsi" w:cstheme="majorHAnsi"/>
                      <w:sz w:val="24"/>
                      <w:szCs w:val="24"/>
                    </w:rPr>
                    <w:t>Easy (especially for Spring Boot developers)</w:t>
                  </w:r>
                </w:p>
              </w:tc>
            </w:tr>
          </w:tbl>
          <w:p w14:paraId="16128EAC" w14:textId="77777777" w:rsidR="00BE0524" w:rsidRDefault="00BE0524"/>
        </w:tc>
      </w:tr>
    </w:tbl>
    <w:p w14:paraId="6A0E4B81" w14:textId="7C175968" w:rsidR="00C45264" w:rsidRPr="00BE0524" w:rsidRDefault="00C45264">
      <w:pPr>
        <w:rPr>
          <w:rFonts w:asciiTheme="majorHAnsi" w:hAnsiTheme="majorHAnsi" w:cstheme="majorHAnsi"/>
          <w:sz w:val="24"/>
          <w:szCs w:val="24"/>
        </w:rPr>
      </w:pPr>
    </w:p>
    <w:sectPr w:rsidR="00C45264" w:rsidRPr="00BE05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411819">
    <w:abstractNumId w:val="8"/>
  </w:num>
  <w:num w:numId="2" w16cid:durableId="1689676858">
    <w:abstractNumId w:val="6"/>
  </w:num>
  <w:num w:numId="3" w16cid:durableId="759300527">
    <w:abstractNumId w:val="5"/>
  </w:num>
  <w:num w:numId="4" w16cid:durableId="1763867227">
    <w:abstractNumId w:val="4"/>
  </w:num>
  <w:num w:numId="5" w16cid:durableId="944724707">
    <w:abstractNumId w:val="7"/>
  </w:num>
  <w:num w:numId="6" w16cid:durableId="1068266306">
    <w:abstractNumId w:val="3"/>
  </w:num>
  <w:num w:numId="7" w16cid:durableId="329337566">
    <w:abstractNumId w:val="2"/>
  </w:num>
  <w:num w:numId="8" w16cid:durableId="548957218">
    <w:abstractNumId w:val="1"/>
  </w:num>
  <w:num w:numId="9" w16cid:durableId="152308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0524"/>
    <w:rsid w:val="00C45264"/>
    <w:rsid w:val="00CB0664"/>
    <w:rsid w:val="00E278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B92DC"/>
  <w14:defaultImageDpi w14:val="300"/>
  <w15:docId w15:val="{3127C965-8EC4-438E-A987-3242844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Kushagra Chaturvedi</cp:lastModifiedBy>
  <cp:revision>2</cp:revision>
  <dcterms:created xsi:type="dcterms:W3CDTF">2013-12-23T23:15:00Z</dcterms:created>
  <dcterms:modified xsi:type="dcterms:W3CDTF">2025-07-09T04:02:00Z</dcterms:modified>
  <cp:category/>
</cp:coreProperties>
</file>